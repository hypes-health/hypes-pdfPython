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agenamereportedOnsextests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